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h2o</w:t>
      </w:r>
    </w:p>
    <w:p>
      <w:r>
        <w:t>2.  Helium, Neon, Argon</w:t>
      </w:r>
    </w:p>
    <w:p>
      <w:r>
        <w:t>3.  The process where plants convert sunlight into energy.</w:t>
      </w:r>
    </w:p>
    <w:p>
      <w:r>
        <w:t>4.  6</w:t>
      </w:r>
    </w:p>
    <w:p>
      <w:r>
        <w:t>5.  Liquid, Gas, Solid</w:t>
      </w:r>
    </w:p>
    <w:p>
      <w:r>
        <w:t>6.  9.75</w:t>
      </w:r>
    </w:p>
    <w:p>
      <w:r>
        <w:t>7.  Deoxyribonucleic Acid</w:t>
      </w:r>
    </w:p>
    <w:p>
      <w:r>
        <w:t>8.  Water evaporates from oceans and lakes, forms clouds, then returns to Earth as precipitation.</w:t>
      </w:r>
    </w:p>
    <w:p>
      <w:r>
        <w:t>9.  7</w:t>
      </w:r>
    </w:p>
    <w:p>
      <w:r>
        <w:t>10.  Charles Darwin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