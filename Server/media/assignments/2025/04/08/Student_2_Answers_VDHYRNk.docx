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H2O</w:t>
      </w:r>
    </w:p>
    <w:p>
      <w:r>
        <w:t>2.  Helium, Argon, Neon</w:t>
      </w:r>
    </w:p>
    <w:p>
      <w:r>
        <w:t>3.  Photosynthesis is how plants make food using sunlight.</w:t>
      </w:r>
    </w:p>
    <w:p>
      <w:r>
        <w:t>4.  6</w:t>
      </w:r>
    </w:p>
    <w:p>
      <w:r>
        <w:t>5.  Solid, Gas, Liquid</w:t>
      </w:r>
    </w:p>
    <w:p>
      <w:r>
        <w:t>6.  9.8</w:t>
      </w:r>
    </w:p>
    <w:p>
      <w:r>
        <w:t>7.  deoxyribonucleic acid</w:t>
      </w:r>
    </w:p>
    <w:p>
      <w:r>
        <w:t>8.  Water evaporates, condenses in clouds, and falls as rain.</w:t>
      </w:r>
    </w:p>
    <w:p>
      <w:r>
        <w:t>9.  7.2</w:t>
      </w:r>
    </w:p>
    <w:p>
      <w:r>
        <w:t>10.  Darwin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